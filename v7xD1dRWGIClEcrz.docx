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tabs>
          <w:tab w:pos="168" w:val="left"/>
          <w:tab w:pos="388" w:val="left"/>
          <w:tab w:pos="608" w:val="left"/>
        </w:tabs>
        <w:autoSpaceDE w:val="0"/>
        <w:widowControl/>
        <w:spacing w:line="398" w:lineRule="auto" w:before="0" w:after="0"/>
        <w:ind w:left="0" w:right="2736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4"/>
        </w:rPr>
        <w:t xml:space="preserve">Program 1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import java.io.*;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GFG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static int Series(int n)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i;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sums = 0;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for (i = 1; i &lt;= n; i++) 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sums += 1 / (i * i); // This will still use integer division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sums;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static void main(String[] args)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n = 3;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res = Series(n);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System.out.println(res);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</w:p>
    <w:p>
      <w:pPr>
        <w:autoSpaceDN w:val="0"/>
        <w:tabs>
          <w:tab w:pos="168" w:val="left"/>
          <w:tab w:pos="388" w:val="left"/>
          <w:tab w:pos="608" w:val="left"/>
        </w:tabs>
        <w:autoSpaceDE w:val="0"/>
        <w:widowControl/>
        <w:spacing w:line="396" w:lineRule="auto" w:before="1050" w:after="0"/>
        <w:ind w:left="0" w:right="4608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Program 2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import java.io.*;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GFG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int factorial(int i)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(i == 0) 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1;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i * factorial(i - 1); 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static void main(String[] args)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n = 4, i, j;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GFG g = new GFG();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for (i = 0; i &lt;= n; i++)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for (j = 0; j &lt; n - i; j++) { </w:t>
      </w:r>
    </w:p>
    <w:p>
      <w:pPr>
        <w:sectPr>
          <w:pgSz w:w="11908" w:h="16836"/>
          <w:pgMar w:top="720" w:right="1440" w:bottom="10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  <w:tab w:pos="608" w:val="left"/>
          <w:tab w:pos="826" w:val="left"/>
        </w:tabs>
        <w:autoSpaceDE w:val="0"/>
        <w:widowControl/>
        <w:spacing w:line="391" w:lineRule="auto" w:before="0" w:after="0"/>
        <w:ind w:left="0" w:right="576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System.out.print(" ");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for (j = 0; j &lt;= i; j++) {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System.out.print(" " + (g.factorial(i) / (g.factorial(j) * g.factorial(i - j))));  </w:t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</w:p>
    <w:p>
      <w:pPr>
        <w:autoSpaceDN w:val="0"/>
        <w:tabs>
          <w:tab w:pos="168" w:val="left"/>
          <w:tab w:pos="388" w:val="left"/>
          <w:tab w:pos="608" w:val="left"/>
        </w:tabs>
        <w:autoSpaceDE w:val="0"/>
        <w:widowControl/>
        <w:spacing w:line="403" w:lineRule="auto" w:before="618" w:after="0"/>
        <w:ind w:left="0" w:right="1584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Program 3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import java.util.Scanner;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Exercise31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static void main(String[] args)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Scanner in = new Scanner(System.in);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System.out.print("Input first number: 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x = in.nextDouble();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System.out.print("Input second number: 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y = in.nextDouble();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System.out.print("Input third number: 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z = in.nextDouble();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(x &lt; y &amp;&amp; y &lt; z)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System.out.println("Increasing order");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else if (x &gt; y &amp;&amp; y &gt; z)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System.out.println("Decreasing order");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else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System.out.println("Neither increasing nor decreasing order");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in.close();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</w:p>
    <w:p>
      <w:pPr>
        <w:sectPr>
          <w:pgSz w:w="11908" w:h="16836"/>
          <w:pgMar w:top="72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</w:p>
    <w:p>
      <w:pPr>
        <w:autoSpaceDN w:val="0"/>
        <w:tabs>
          <w:tab w:pos="168" w:val="left"/>
          <w:tab w:pos="388" w:val="left"/>
        </w:tabs>
        <w:autoSpaceDE w:val="0"/>
        <w:widowControl/>
        <w:spacing w:line="403" w:lineRule="auto" w:before="614" w:after="0"/>
        <w:ind w:left="0" w:right="3168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Program 4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import java.util.*;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Complex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real, imaginary;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Complex()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Complex(int tempReal, int tempImaginary)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real = tempReal;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imaginary = tempImaginary;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Complex addComp(Complex C1, Complex C2) {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Complex temp = new Complex();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temp.real = C1.real + C2.real;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temp.imaginary = C1.imaginary + C2.imaginary;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temp;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Complex subtractComp(Complex C1, Complex C2) {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Complex temp = new Complex();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temp.real = C1.real - C2.real;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temp.imaginary = C1.imaginary - C2.imaginary;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temp;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</w:p>
    <w:p>
      <w:pPr>
        <w:autoSpaceDN w:val="0"/>
        <w:tabs>
          <w:tab w:pos="168" w:val="left"/>
          <w:tab w:pos="388" w:val="left"/>
        </w:tabs>
        <w:autoSpaceDE w:val="0"/>
        <w:widowControl/>
        <w:spacing w:line="386" w:lineRule="auto" w:before="614" w:after="0"/>
        <w:ind w:left="0" w:right="1008" w:firstLine="0"/>
        <w:jc w:val="left"/>
      </w:pP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void printComplexNumber()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System.out.println("Complex number: " + real + " + " + imaginary + "i"); </w:t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GFG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static void main(String[] args)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Complex C1 = new Complex(3, 2); </w:t>
      </w:r>
    </w:p>
    <w:p>
      <w:pPr>
        <w:sectPr>
          <w:pgSz w:w="11908" w:h="16836"/>
          <w:pgMar w:top="72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</w:tabs>
        <w:autoSpaceDE w:val="0"/>
        <w:widowControl/>
        <w:spacing w:line="396" w:lineRule="auto" w:before="0" w:after="0"/>
        <w:ind w:left="0" w:right="4752" w:firstLine="0"/>
        <w:jc w:val="left"/>
      </w:pP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C1.printComplexNumber();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Complex C2 = new Complex(9, 5);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C2.printComplexNumber();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Complex C3 = new Complex();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C3 = C3.addComp(C1, C2);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System.out.print("Sum of 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C3.printComplexNumber();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C3 = C3.subtractComp(C1, C2);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System.out.print("Difference of 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C3.printComplexNumber();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</w:p>
    <w:p>
      <w:pPr>
        <w:autoSpaceDN w:val="0"/>
        <w:tabs>
          <w:tab w:pos="168" w:val="left"/>
          <w:tab w:pos="388" w:val="left"/>
          <w:tab w:pos="608" w:val="left"/>
        </w:tabs>
        <w:autoSpaceDE w:val="0"/>
        <w:widowControl/>
        <w:spacing w:line="401" w:lineRule="auto" w:before="614" w:after="0"/>
        <w:ind w:left="0" w:right="2592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Program 5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public class MyTime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private int hour;   // between 0 and 23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private int minute;// between 0 and 59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MyTime(int hour, int minute)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setTime(hour, minute);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setTime(int hour, int minute)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setHour(hour);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setMinute(minute);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setHour(int hour)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(hour &gt;= 0 &amp;&amp; hour &lt; 24)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this.hour = hour;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else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throw new IllegalArgumentException("Invalid hour!");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</w:p>
    <w:p>
      <w:pPr>
        <w:sectPr>
          <w:pgSz w:w="11908" w:h="16836"/>
          <w:pgMar w:top="720" w:right="1440" w:bottom="10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388" w:val="left"/>
          <w:tab w:pos="608" w:val="left"/>
        </w:tabs>
        <w:autoSpaceDE w:val="0"/>
        <w:widowControl/>
        <w:spacing w:line="406" w:lineRule="auto" w:before="0" w:after="0"/>
        <w:ind w:left="168" w:right="2304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setMinute(int minute)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(minute &gt;= 0 &amp;&amp; minute &lt; 60)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this.minute = minute;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else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throw new IllegalArgumentException("Invalid minute!"); </w:t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int getHour()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hour;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int getMinute()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minute;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@Override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String toString()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String.format("%02d:%02d", hour, minute);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MyTime nextMinute()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(minute == 59)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minute = 0;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nextHour();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else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minute++;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this;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MyTime nextHour()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(hour == 23)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hour = 0;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else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hour++;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</w:p>
    <w:p>
      <w:pPr>
        <w:sectPr>
          <w:pgSz w:w="11908" w:h="16836"/>
          <w:pgMar w:top="72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</w:tabs>
        <w:autoSpaceDE w:val="0"/>
        <w:widowControl/>
        <w:spacing w:line="391" w:lineRule="auto" w:before="0" w:after="0"/>
        <w:ind w:left="0" w:right="2592" w:firstLine="0"/>
        <w:jc w:val="left"/>
      </w:pP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this;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static void main(String[] args)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MyTime time = new MyTime(23, 59);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System.out.println("Current time: " + time);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System.out.println("Next minute: " + time.nextMinute());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System.out.println("Next hour: " + time.nextHour()); </w:t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</w:p>
    <w:p>
      <w:pPr>
        <w:autoSpaceDN w:val="0"/>
        <w:tabs>
          <w:tab w:pos="168" w:val="left"/>
          <w:tab w:pos="388" w:val="left"/>
        </w:tabs>
        <w:autoSpaceDE w:val="0"/>
        <w:widowControl/>
        <w:spacing w:line="401" w:lineRule="auto" w:before="1054" w:after="0"/>
        <w:ind w:left="0" w:right="1728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Program 6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import java.util.Scanner;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Account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String acc_name;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double acc_no;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int acc_type;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double balance;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getData(String name, double no, int type, double bal) {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acc_name = name;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acc_no = no;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acc_type = type;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balance = bal;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Savings extends Account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deposit(double amt)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balance += amt;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System.out.println("Balance after deposit: " + balance);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withdraw(double amt)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(amt &gt; balance) { </w:t>
      </w:r>
    </w:p>
    <w:p>
      <w:pPr>
        <w:sectPr>
          <w:pgSz w:w="11908" w:h="16836"/>
          <w:pgMar w:top="72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  <w:tab w:pos="608" w:val="left"/>
        </w:tabs>
        <w:autoSpaceDE w:val="0"/>
        <w:widowControl/>
        <w:spacing w:line="401" w:lineRule="auto" w:before="0" w:after="0"/>
        <w:ind w:left="0" w:right="1440" w:firstLine="0"/>
        <w:jc w:val="left"/>
      </w:pP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System.out.println("Insufficient balance.");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else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balance -= amt;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System.out.println("Balance after withdrawal: " + balance);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interest(int time, int no)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rate = 0.06; // Assuming 6% interest rate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intr = balance * Math.pow(1 + rate / no, time * no) - balance;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System.out.println("Interest calculated: " + intr);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balance += intr;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System.out.println("The new balance is: " + balance);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Current extends Account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deposit(double amt)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balance += amt;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System.out.println("Balance after deposit: " + balance);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</w:p>
    <w:p>
      <w:pPr>
        <w:autoSpaceDN w:val="0"/>
        <w:tabs>
          <w:tab w:pos="388" w:val="left"/>
          <w:tab w:pos="608" w:val="left"/>
        </w:tabs>
        <w:autoSpaceDE w:val="0"/>
        <w:widowControl/>
        <w:spacing w:line="396" w:lineRule="auto" w:before="618" w:after="0"/>
        <w:ind w:left="168" w:right="2016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withdraw(double amt)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(amt &gt; balance)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System.out.println("Insufficient balance.");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else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balance -= amt;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System.out.println("Balance after withdrawal: " + balance);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check(balance);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check(double amt)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(amt &lt; 10000)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balance -= 500; </w:t>
      </w:r>
    </w:p>
    <w:p>
      <w:pPr>
        <w:sectPr>
          <w:pgSz w:w="11908" w:h="16836"/>
          <w:pgMar w:top="72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  <w:tab w:pos="608" w:val="left"/>
        </w:tabs>
        <w:autoSpaceDE w:val="0"/>
        <w:widowControl/>
        <w:spacing w:line="398" w:lineRule="auto" w:before="0" w:after="0"/>
        <w:ind w:left="0" w:right="720" w:firstLine="0"/>
        <w:jc w:val="left"/>
      </w:pP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System.out.println("Penalty applied. Insufficient balance: " + balance);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Main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static void main(String[] args)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Scanner sc = new Scanner(System.in);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temp = 1;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while (temp == 1)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name:");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String name = sc.next();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acc_no:");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no = sc.nextDouble();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acc_type\n0 for Savings\n1 for Current:"); </w:t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type = sc.nextInt(); </w:t>
      </w:r>
    </w:p>
    <w:p>
      <w:pPr>
        <w:autoSpaceDN w:val="0"/>
        <w:tabs>
          <w:tab w:pos="826" w:val="left"/>
          <w:tab w:pos="1046" w:val="left"/>
          <w:tab w:pos="1266" w:val="left"/>
        </w:tabs>
        <w:autoSpaceDE w:val="0"/>
        <w:widowControl/>
        <w:spacing w:line="398" w:lineRule="auto" w:before="614" w:after="0"/>
        <w:ind w:left="608" w:right="1584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initial balance:");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amt = sc.nextDouble();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(type == 0) {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Savings s = new Savings();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s.getData(name, no, type, amt);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System.out.println("\n1. Deposit\n2. Withdraw\n3. Interest"); </w:t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temp3 = sc.nextInt();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switch (temp3)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case 1: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Amount:");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amt1 = sc.nextDouble();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s.deposit(amt1);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break;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case 2: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Amount:");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amt1 = sc.nextDouble(); </w:t>
      </w:r>
    </w:p>
    <w:p>
      <w:pPr>
        <w:sectPr>
          <w:pgSz w:w="11908" w:h="16836"/>
          <w:pgMar w:top="72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826" w:val="left"/>
          <w:tab w:pos="1046" w:val="left"/>
          <w:tab w:pos="1266" w:val="left"/>
        </w:tabs>
        <w:autoSpaceDE w:val="0"/>
        <w:widowControl/>
        <w:spacing w:line="384" w:lineRule="auto" w:before="0" w:after="0"/>
        <w:ind w:left="0" w:right="144" w:firstLine="0"/>
        <w:jc w:val="left"/>
      </w:pP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s.withdraw(amt1);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break;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case 3: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time period:");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tp = sc.nextInt();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number of times interest is compounded per </w:t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year:");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nof = sc.nextInt();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s.interest(tp, nof);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break;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default: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System.out.println("Invalid option.");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</w:p>
    <w:p>
      <w:pPr>
        <w:autoSpaceDN w:val="0"/>
        <w:tabs>
          <w:tab w:pos="826" w:val="left"/>
          <w:tab w:pos="1046" w:val="left"/>
          <w:tab w:pos="1266" w:val="left"/>
        </w:tabs>
        <w:autoSpaceDE w:val="0"/>
        <w:widowControl/>
        <w:spacing w:line="401" w:lineRule="auto" w:before="618" w:after="0"/>
        <w:ind w:left="608" w:right="2880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else if (type == 1) {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Current c = new Current();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c.getData(name, no, type, amt);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System.out.println("\n1. Deposit\n2. Withdraw"); </w:t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temp3 = sc.nextInt();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switch (temp3)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case 1: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Amount:");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amt1 = sc.nextDouble();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c.deposit(amt1);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break;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case 2: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Amount:");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amt1 = sc.nextDouble();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c.withdraw(amt1);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break;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default: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System.out.println("Invalid option."); </w:t>
      </w:r>
    </w:p>
    <w:p>
      <w:pPr>
        <w:sectPr>
          <w:pgSz w:w="11908" w:h="16836"/>
          <w:pgMar w:top="720" w:right="1440" w:bottom="9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  <w:tab w:pos="608" w:val="left"/>
          <w:tab w:pos="826" w:val="left"/>
        </w:tabs>
        <w:autoSpaceDE w:val="0"/>
        <w:widowControl/>
        <w:spacing w:line="394" w:lineRule="auto" w:before="0" w:after="0"/>
        <w:ind w:left="0" w:right="2016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else {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System.out.println("Invalid account type.");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System.out.println("To continue, enter 1; to exit, enter 0:"); </w:t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temp = sc.nextInt();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sc.close();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</w:p>
    <w:p>
      <w:pPr>
        <w:autoSpaceDN w:val="0"/>
        <w:tabs>
          <w:tab w:pos="168" w:val="left"/>
          <w:tab w:pos="388" w:val="left"/>
        </w:tabs>
        <w:autoSpaceDE w:val="0"/>
        <w:widowControl/>
        <w:spacing w:line="401" w:lineRule="auto" w:before="618" w:after="0"/>
        <w:ind w:left="0" w:right="4896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Program 7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import java.util.Scanner;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Circle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radius;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String color;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Circle()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radius = 1.0;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color = "blue";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Circle(double radius)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this.radius = radius;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color = "blue";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Circle(double radius, String color)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this.radius = radius;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this.color = color;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</w:p>
    <w:p>
      <w:pPr>
        <w:autoSpaceDN w:val="0"/>
        <w:tabs>
          <w:tab w:pos="388" w:val="left"/>
        </w:tabs>
        <w:autoSpaceDE w:val="0"/>
        <w:widowControl/>
        <w:spacing w:line="353" w:lineRule="auto" w:before="612" w:after="0"/>
        <w:ind w:left="168" w:right="5040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getArea()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Math.PI * radius * radius;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</w:p>
    <w:p>
      <w:pPr>
        <w:sectPr>
          <w:pgSz w:w="11908" w:h="16836"/>
          <w:pgMar w:top="72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</w:tabs>
        <w:autoSpaceDE w:val="0"/>
        <w:widowControl/>
        <w:spacing w:line="401" w:lineRule="auto" w:before="0" w:after="0"/>
        <w:ind w:left="0" w:right="4464" w:firstLine="0"/>
        <w:jc w:val="left"/>
      </w:pP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getRadius()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radius;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String getColor()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color;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Cylinder extends Circle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height;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Cylinder()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super();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height = 2.0;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Cylinder(double height)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super();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this.height = height;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Cylinder(double height, double radius)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super(radius);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this.height = height;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</w:p>
    <w:p>
      <w:pPr>
        <w:autoSpaceDN w:val="0"/>
        <w:tabs>
          <w:tab w:pos="388" w:val="left"/>
        </w:tabs>
        <w:autoSpaceDE w:val="0"/>
        <w:widowControl/>
        <w:spacing w:line="394" w:lineRule="auto" w:before="612" w:after="0"/>
        <w:ind w:left="168" w:right="1296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Cylinder(double height, double radius, String color)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super(radius, color);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this.height = height;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getHeight()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height;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@Override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getArea()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(2 * Math.PI * radius * height) + (2 * Math.PI * radius * radius); </w:t>
      </w:r>
    </w:p>
    <w:p>
      <w:pPr>
        <w:sectPr>
          <w:pgSz w:w="11908" w:h="16836"/>
          <w:pgMar w:top="72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  <w:tab w:pos="608" w:val="left"/>
        </w:tabs>
        <w:autoSpaceDE w:val="0"/>
        <w:widowControl/>
        <w:spacing w:line="396" w:lineRule="auto" w:before="0" w:after="0"/>
        <w:ind w:left="0" w:right="0" w:firstLine="0"/>
        <w:jc w:val="left"/>
      </w:pP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getVolume()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super.getArea() * height;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void display()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System.out.println("\nRadius is " + radius + ", Height is " + height + ", Color is " + </w:t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color + ", Area is " + getArea() + ", Volume is " + getVolume());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void check(Cylinder c1, Cylinder c2, int i, int j)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((c1.radius == c2.radius) &amp;&amp; (c1.height == c2.height) &amp;&amp;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(c1.color.equalsIgnoreCase(c2.color)))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System.out.println("The cylinders " + (i + 1) + " and " + (j + 1) + " are similar");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public class Main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static void main(String[] args)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Scanner s = new Scanner(System.in);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Cylinder[] c = new Cylinder[4];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c[0] = new Cylinder();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c[1] = new Cylinder(3.0);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c[2] = new Cylinder(3.0, 4.0, "Green");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the details of cylinder 4 (height, radius, and color):");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h = s.nextDouble();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r = s.nextDouble();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s.nextLine(); // Consume newline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String st = s.nextLine();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c[3] = new Cylinder(h, r, st);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for (int i = 0; i &lt; 4; i++)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System.out.println("The dimensions of cylinder " + (i + 1) + ":");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c[i].display();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for (int i = 0; i &lt; 4; i++) { </w:t>
      </w:r>
    </w:p>
    <w:p>
      <w:pPr>
        <w:sectPr>
          <w:pgSz w:w="11908" w:h="16836"/>
          <w:pgMar w:top="720" w:right="1440" w:bottom="7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  <w:tab w:pos="608" w:val="left"/>
          <w:tab w:pos="826" w:val="left"/>
        </w:tabs>
        <w:autoSpaceDE w:val="0"/>
        <w:widowControl/>
        <w:spacing w:line="386" w:lineRule="auto" w:before="0" w:after="0"/>
        <w:ind w:left="0" w:right="5616" w:firstLine="0"/>
        <w:jc w:val="left"/>
      </w:pP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for (int j = i + 1; j &lt; 4; j++) {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c[i].check(c[i], c[j], i, j);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s.close();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</w:p>
    <w:p>
      <w:pPr>
        <w:autoSpaceDN w:val="0"/>
        <w:tabs>
          <w:tab w:pos="168" w:val="left"/>
          <w:tab w:pos="388" w:val="left"/>
          <w:tab w:pos="608" w:val="left"/>
        </w:tabs>
        <w:autoSpaceDE w:val="0"/>
        <w:widowControl/>
        <w:spacing w:line="403" w:lineRule="auto" w:before="1048" w:after="0"/>
        <w:ind w:left="0" w:right="3744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Program 8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interface Account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 getBalance();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void deposit(double amount);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void withdraw(double amount);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HDFCAccount implements Account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private double deposits = 0.0;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private double withdrawals = 0.0;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@Override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double getBalance()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deposits - withdrawals;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@Override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deposit(double amount)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deposits += amount;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@Override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withdraw(double amount)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(amount &lt;= getBalance())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withdrawals += amount;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else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System.out.println("Insufficient balance"); </w:t>
      </w:r>
    </w:p>
    <w:p>
      <w:pPr>
        <w:sectPr>
          <w:pgSz w:w="11908" w:h="16836"/>
          <w:pgMar w:top="72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  <w:tab w:pos="608" w:val="left"/>
        </w:tabs>
        <w:autoSpaceDE w:val="0"/>
        <w:widowControl/>
        <w:spacing w:line="403" w:lineRule="auto" w:before="0" w:after="0"/>
        <w:ind w:left="0" w:right="3744" w:firstLine="0"/>
        <w:jc w:val="left"/>
      </w:pP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StateBankAccount implements Account { </w:t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private double balance = 0.0;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@Override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double getBalance()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return balance;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@Override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deposit(double amount)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balance += amount;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@Override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withdraw(double amount)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(amount &lt;= balance)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balance -= amount;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else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System.out.println("Insufficient balance");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</w:p>
    <w:p>
      <w:pPr>
        <w:autoSpaceDN w:val="0"/>
        <w:tabs>
          <w:tab w:pos="168" w:val="left"/>
          <w:tab w:pos="388" w:val="left"/>
        </w:tabs>
        <w:autoSpaceDE w:val="0"/>
        <w:widowControl/>
        <w:spacing w:line="391" w:lineRule="auto" w:before="618" w:after="0"/>
        <w:ind w:left="0" w:right="4176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public class Main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static void main(String[] args) {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Account hdfc = new HDFCAccount();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Account sbi = new StateBankAccount();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hdfc.deposit(1000);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hdfc.withdraw(200);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sbi.deposit(2000);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sbi.withdraw(500);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printBalance(hdfc); </w:t>
      </w:r>
    </w:p>
    <w:p>
      <w:pPr>
        <w:sectPr>
          <w:pgSz w:w="11908" w:h="16836"/>
          <w:pgMar w:top="72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</w:tabs>
        <w:autoSpaceDE w:val="0"/>
        <w:widowControl/>
        <w:spacing w:line="382" w:lineRule="auto" w:before="0" w:after="0"/>
        <w:ind w:left="0" w:right="2448" w:firstLine="0"/>
        <w:jc w:val="left"/>
      </w:pP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printBalance(sbi);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static void printBalance(Account account)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System.out.println("Balance: " + account.getBalance()); </w:t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</w:p>
    <w:p>
      <w:pPr>
        <w:autoSpaceDN w:val="0"/>
        <w:tabs>
          <w:tab w:pos="168" w:val="left"/>
          <w:tab w:pos="388" w:val="left"/>
        </w:tabs>
        <w:autoSpaceDE w:val="0"/>
        <w:widowControl/>
        <w:spacing w:line="403" w:lineRule="auto" w:before="616" w:after="0"/>
        <w:ind w:left="0" w:right="1296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Program 9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// File: CIE/Internals.java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package CIE;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public class Internals extends Student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int[] internalMarks = new int[6];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Internals(String usn, String name, int sem, int[] internalMarks) {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this.usn = usn;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this.name = name;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this.sem = sem;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this.internalMarks = internalMarks;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// File: CIE/Student.java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package CIE;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public class Student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String usn;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String name;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int sem;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// File: SEE/External.java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package SEE;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import CIE.Student;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public class External extends Student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int[] seeMarks = new int[6]; </w:t>
      </w:r>
    </w:p>
    <w:p>
      <w:pPr>
        <w:sectPr>
          <w:pgSz w:w="11908" w:h="16836"/>
          <w:pgMar w:top="720" w:right="1440" w:bottom="10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  <w:tab w:pos="608" w:val="left"/>
          <w:tab w:pos="826" w:val="left"/>
        </w:tabs>
        <w:autoSpaceDE w:val="0"/>
        <w:widowControl/>
        <w:spacing w:line="391" w:lineRule="auto" w:before="0" w:after="0"/>
        <w:ind w:left="0" w:right="144" w:firstLine="0"/>
        <w:jc w:val="left"/>
      </w:pP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External(String usn, String name, int sem, int[] seeMarks)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this.usn = usn;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this.name = name;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this.sem = sem;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this.seeMarks = seeMarks;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// File: Main.java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import CIE.Internals;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import SEE.External;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public class Main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static void main(String[] args)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N = 5; // Example number of students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Internals[] internalStudents = new Internals[N];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External[] externalStudents = new External[N];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for (int i = 0; i &lt; N; i++)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internalStudents[i] = new Internals("USN" + (i + 1), "Student" + (i + 1), 3, new </w:t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int[]{80, 85, 75, 90, 88, 92});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externalStudents[i] = new External("USN" + (i + 1), "Student" + (i + 1), 3, new </w:t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int[]{70, 75, 65, 80, 78, 82});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     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for (int i = 0; i &lt; N; i++)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System.out.println("Student: " + internalStudents[i].name);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System.out.println("USN: " + internalStudents[i].usn);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System.out.println("Semester: " + internalStudents[i].sem);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totalMarks = 0;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for (int j = 0; j &lt; 6; j++) {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finalMarks = internalStudents[i].internalMarks[j] +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externalStudents[i].seeMarks[j];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totalMarks += finalMarks;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System.out.println("Course " + (j + 1) + " Final Marks: " + finalMarks); </w:t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System.out.println("Total Marks: " + totalMarks + "\n"); </w:t>
      </w:r>
    </w:p>
    <w:p>
      <w:pPr>
        <w:sectPr>
          <w:pgSz w:w="11908" w:h="16836"/>
          <w:pgMar w:top="720" w:right="1440" w:bottom="8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</w:tabs>
        <w:autoSpaceDE w:val="0"/>
        <w:widowControl/>
        <w:spacing w:line="353" w:lineRule="auto" w:before="0" w:after="0"/>
        <w:ind w:left="0" w:right="8352" w:firstLine="0"/>
        <w:jc w:val="left"/>
      </w:pP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</w:p>
    <w:p>
      <w:pPr>
        <w:autoSpaceDN w:val="0"/>
        <w:tabs>
          <w:tab w:pos="168" w:val="left"/>
          <w:tab w:pos="388" w:val="left"/>
          <w:tab w:pos="608" w:val="left"/>
          <w:tab w:pos="826" w:val="left"/>
        </w:tabs>
        <w:autoSpaceDE w:val="0"/>
        <w:widowControl/>
        <w:spacing w:line="403" w:lineRule="auto" w:before="1048" w:after="0"/>
        <w:ind w:left="0" w:right="2592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Program 10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import java.util.Random;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GenerateNumber implements Runnable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run()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Random random = new Random();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while (true)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number = random.nextInt(100);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System.out.println("Generated Number: " + number); </w:t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if (number % 2 == 0) {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new Thread(new SquareNumber(number)).start(); </w:t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else {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new Thread(new CubeNumber(number)).start(); </w:t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try {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Thread.sleep(1000); // Sleep for 1 second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catch (InterruptedException e) {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System.out.println(e);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SquareNumber implements Runnable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private int number;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SquareNumber(int number)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this.number = number;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</w:p>
    <w:p>
      <w:pPr>
        <w:sectPr>
          <w:pgSz w:w="11908" w:h="16836"/>
          <w:pgMar w:top="720" w:right="1440" w:bottom="10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</w:tabs>
        <w:autoSpaceDE w:val="0"/>
        <w:widowControl/>
        <w:spacing w:line="401" w:lineRule="auto" w:before="0" w:after="0"/>
        <w:ind w:left="0" w:right="144" w:firstLine="0"/>
        <w:jc w:val="left"/>
      </w:pP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run()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System.out.println("Square of " + number + " is " + (number * number)); </w:t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class CubeNumber implements Runnable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private int number;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CubeNumber(int number)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this.number = number;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void run()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System.out.println("Cube of " + number + " is " + (number * number * number)); </w:t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public class MultiThreadedApp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static void main(String[] args)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Thread generateThread = new Thread(new GenerateNumber());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generateThread.start();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}} </w:t>
      </w:r>
    </w:p>
    <w:p>
      <w:pPr>
        <w:autoSpaceDN w:val="0"/>
        <w:tabs>
          <w:tab w:pos="168" w:val="left"/>
          <w:tab w:pos="388" w:val="left"/>
        </w:tabs>
        <w:autoSpaceDE w:val="0"/>
        <w:widowControl/>
        <w:spacing w:line="396" w:lineRule="auto" w:before="614" w:after="0"/>
        <w:ind w:left="0" w:right="2016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Program 11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import java.util.Scanner;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public class ExceptionHandling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static void main(String[] args)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Scanner scanner = new Scanner(System.in); 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System.out.println("Choose an exception to handle:");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System.out.println("1. ArithmeticException");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System.out.println("2. ArrayIndexOutOfBoundsException");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System.out.println("3. NumberFormatException");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System.out.println("4. StringIndexOutOfBoundsException");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System.out.println("5. NullPointerException");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choice = scanner.nextInt(); </w:t>
      </w:r>
    </w:p>
    <w:p>
      <w:pPr>
        <w:sectPr>
          <w:pgSz w:w="11908" w:h="16836"/>
          <w:pgMar w:top="720" w:right="1440" w:bottom="10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608" w:val="left"/>
          <w:tab w:pos="826" w:val="left"/>
          <w:tab w:pos="1046" w:val="left"/>
        </w:tabs>
        <w:autoSpaceDE w:val="0"/>
        <w:widowControl/>
        <w:spacing w:line="406" w:lineRule="auto" w:before="0" w:after="0"/>
        <w:ind w:left="388" w:right="576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switch(choice)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case 1: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try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numerator and denominator:");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numerator = scanner.nextInt();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denominator = scanner.nextInt();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result = numerator / denominator;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System.out.println("Result: " + result);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catch (ArithmeticException e)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System.out.println("Error: Division by zero is not allowed."); </w:t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break;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case 2: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try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int[] array = {1, 2, 3};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index:");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index = scanner.nextInt();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System.out.println("Element at index " + index + ": " + array[index]); </w:t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catch (ArrayIndexOutOfBoundsException e)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System.out.println("Error: Array index is out of bounds.");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break;        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case 3: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try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a number:");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String input = scanner.next();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number = Integer.parseInt(input);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System.out.println("Number: " + number);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catch (NumberFormatException e)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System.out.println("Error: Invalid number format.");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break;      </w:t>
      </w:r>
    </w:p>
    <w:p>
      <w:pPr>
        <w:sectPr>
          <w:pgSz w:w="11908" w:h="16836"/>
          <w:pgMar w:top="72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  <w:tab w:pos="608" w:val="left"/>
          <w:tab w:pos="826" w:val="left"/>
          <w:tab w:pos="828" w:val="left"/>
          <w:tab w:pos="1046" w:val="left"/>
        </w:tabs>
        <w:autoSpaceDE w:val="0"/>
        <w:widowControl/>
        <w:spacing w:line="403" w:lineRule="auto" w:before="0" w:after="0"/>
        <w:ind w:left="0" w:right="1440" w:firstLine="0"/>
        <w:jc w:val="left"/>
      </w:pP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case 4: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try 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a string:");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String str = scanner.next();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System.out.println("Enter index:");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 index = scanner.nextInt();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char ch = str.charAt(index);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System.out.println("Character at index " + index + ": " + ch); </w:t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catch (StringIndexOutOfBoundsException e) 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System.out.println("Error: String index is out of bounds."); </w:t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break;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case 5: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try 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String str = null;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System.out.println("Length of the string: " + str.length()); </w:t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catch (NullPointerException e) {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System.out.println("Error: Null pointer exception.");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break; 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default: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System.out.println("Invalid choice.");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       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scanner.close();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</w:p>
    <w:p>
      <w:pPr>
        <w:sectPr>
          <w:pgSz w:w="11908" w:h="16836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  <w:tab w:pos="388" w:val="left"/>
          <w:tab w:pos="608" w:val="left"/>
        </w:tabs>
        <w:autoSpaceDE w:val="0"/>
        <w:widowControl/>
        <w:spacing w:line="406" w:lineRule="auto" w:before="0" w:after="0"/>
        <w:ind w:left="0" w:right="2304" w:firstLine="0"/>
        <w:jc w:val="left"/>
      </w:pP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12class Sort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&lt;T extends Comparable&lt;T&gt;&gt; void Arrange(T[] array) {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Arrays.sort(array);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&lt;T&gt; void Display(T[] array)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for (T element : array) { </w:t>
      </w:r>
      <w:r>
        <w:br/>
      </w:r>
      <w:r>
        <w:tab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System.out.print(element + " 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System.out.println();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public class GenericSortExample { </w:t>
      </w:r>
      <w:r>
        <w:br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public static void main(String[] args) {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Sort sorter = new Sort()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Integer[] intArray = {5, 3, 8, 1, 9};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System.out.println("Original Integer Array: 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sorter.Display(intArray);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sorter.Arrange(intArray);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System.out.println("Sorted Integer Array: 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sorter.Display(intArray);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String[] strArray = {"Banana", "Apple", "Cherry", "Date"}; </w:t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System.out.println("\nOriginal String Array: 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sorter.Display(strArray);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sorter.Arrange(strArray);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System.out.println("Sorted String Array: 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sorter.Display(strArray);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Double[] doubleArray = {2.5, 3.7, 1.2, 4.8, 0.9};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System.out.println("\nOriginal Double Array: 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sorter.Display(doubleArray);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sorter.Arrange(doubleArray);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System.out.println("Sorted Double Array: "); </w:t>
      </w:r>
      <w:r>
        <w:br/>
      </w:r>
      <w:r>
        <w:tab/>
      </w: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sorter.Display(doubleArray); </w:t>
      </w:r>
    </w:p>
    <w:p>
      <w:pPr>
        <w:sectPr>
          <w:pgSz w:w="11908" w:h="16836"/>
          <w:pgMar w:top="72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68" w:val="left"/>
        </w:tabs>
        <w:autoSpaceDE w:val="0"/>
        <w:widowControl/>
        <w:spacing w:line="326" w:lineRule="auto" w:before="0" w:after="0"/>
        <w:ind w:left="0" w:right="8640" w:firstLine="0"/>
        <w:jc w:val="left"/>
      </w:pPr>
      <w:r>
        <w:tab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 } </w:t>
      </w:r>
      <w:r>
        <w:br/>
      </w:r>
      <w:r>
        <w:rPr>
          <w:rFonts w:ascii="Arial Rounded MT Bold" w:hAnsi="Arial Rounded MT Bold" w:eastAsia="Arial Rounded MT Bold"/>
          <w:b/>
          <w:i w:val="0"/>
          <w:color w:val="000000"/>
          <w:sz w:val="22"/>
        </w:rPr>
        <w:t xml:space="preserve">} </w:t>
      </w:r>
    </w:p>
    <w:sectPr w:rsidR="00FC693F" w:rsidRPr="0006063C" w:rsidSect="00034616">
      <w:pgSz w:w="11908" w:h="16836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